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</w:pPr>
      <w:bookmarkStart w:id="0" w:name="_ka86av1fi2wq" w:colFirst="0" w:colLast="0"/>
      <w:bookmarkEnd w:id="0"/>
      <w:r>
        <w:rPr>
          <w:rtl w:val="0"/>
        </w:rPr>
        <w:t>CAHIER DES CHARGES</w:t>
      </w:r>
    </w:p>
    <w:p/>
    <w:p>
      <w:pPr>
        <w:rPr>
          <w:rtl w:val="0"/>
        </w:rPr>
      </w:pPr>
      <w:r>
        <w:rPr>
          <w:rtl w:val="0"/>
        </w:rPr>
        <w:t>Projet : créer l’interface d’un chatbot utilisant l’API OpenAI</w:t>
      </w:r>
    </w:p>
    <w:p>
      <w:pPr>
        <w:rPr>
          <w:rtl w:val="0"/>
        </w:rPr>
      </w:pPr>
    </w:p>
    <w:p>
      <w:pPr>
        <w:rPr>
          <w:b/>
        </w:rPr>
      </w:pPr>
      <w:r>
        <w:rPr>
          <w:b/>
          <w:rtl w:val="0"/>
        </w:rPr>
        <w:t>Planning</w:t>
      </w:r>
    </w:p>
    <w:p>
      <w:pPr>
        <w:rPr>
          <w:lang w:val="fr-FR"/>
        </w:rPr>
      </w:pPr>
      <w:r>
        <w:rPr>
          <w:rtl w:val="0"/>
        </w:rPr>
        <w:t>Dimanche 13/08/2023 14h - 18h</w:t>
      </w:r>
      <w:r>
        <w:rPr>
          <w:rtl w:val="0"/>
          <w:lang w:val="fr-FR"/>
        </w:rPr>
        <w:t xml:space="preserve"> ok</w:t>
      </w:r>
    </w:p>
    <w:p>
      <w:pPr>
        <w:rPr>
          <w:rtl w:val="0"/>
          <w:lang w:val="fr-FR"/>
        </w:rPr>
      </w:pPr>
      <w:r>
        <w:rPr>
          <w:rtl w:val="0"/>
        </w:rPr>
        <w:t>Dimanche 20/08/2023 14h - 18h</w:t>
      </w:r>
      <w:r>
        <w:rPr>
          <w:rtl w:val="0"/>
          <w:lang w:val="fr-FR"/>
        </w:rPr>
        <w:t xml:space="preserve"> annulé</w:t>
      </w:r>
    </w:p>
    <w:p>
      <w:pPr>
        <w:rPr>
          <w:rtl w:val="0"/>
          <w:lang w:val="fr-FR"/>
        </w:rPr>
      </w:pPr>
      <w:r>
        <w:rPr>
          <w:rtl w:val="0"/>
          <w:lang w:val="fr-FR"/>
        </w:rPr>
        <w:t>Mercredi 30/08/2023 21h - 23h30 ok</w:t>
      </w:r>
    </w:p>
    <w:p>
      <w:pPr>
        <w:rPr>
          <w:rtl w:val="0"/>
          <w:lang w:val="fr-FR"/>
        </w:rPr>
      </w:pPr>
      <w:r>
        <w:rPr>
          <w:rtl w:val="0"/>
          <w:lang w:val="fr-FR"/>
        </w:rPr>
        <w:t>Vendredi 01/09/2023 14h -18h</w:t>
      </w:r>
      <w:bookmarkStart w:id="1" w:name="_GoBack"/>
      <w:bookmarkEnd w:id="1"/>
    </w:p>
    <w:p/>
    <w:p>
      <w:pPr>
        <w:rPr>
          <w:b/>
        </w:rPr>
      </w:pPr>
      <w:r>
        <w:rPr>
          <w:b/>
          <w:rtl w:val="0"/>
        </w:rPr>
        <w:t>TODO</w:t>
      </w:r>
    </w:p>
    <w:p>
      <w:r>
        <w:rPr>
          <w:rtl w:val="0"/>
        </w:rPr>
        <w:t>Lier le code Python au code front-end avec le compilateur Brython</w:t>
      </w:r>
    </w:p>
    <w:p>
      <w:r>
        <w:fldChar w:fldCharType="begin"/>
      </w:r>
      <w:r>
        <w:instrText xml:space="preserve"> HYPERLINK "https://korben.info/javascript-python-brython.html" \h </w:instrText>
      </w:r>
      <w:r>
        <w:fldChar w:fldCharType="separate"/>
      </w:r>
      <w:r>
        <w:rPr>
          <w:color w:val="1155CC"/>
          <w:u w:val="single"/>
          <w:rtl w:val="0"/>
        </w:rPr>
        <w:t>https://korben.info/javascript-python-brython.html</w:t>
      </w:r>
      <w:r>
        <w:rPr>
          <w:color w:val="1155CC"/>
          <w:u w:val="single"/>
          <w:rtl w:val="0"/>
        </w:rPr>
        <w:fldChar w:fldCharType="end"/>
      </w:r>
    </w:p>
    <w:p>
      <w:pPr>
        <w:rPr>
          <w:color w:val="1155CC"/>
          <w:u w:val="single"/>
          <w:rtl w:val="0"/>
        </w:rPr>
      </w:pPr>
      <w:r>
        <w:fldChar w:fldCharType="begin"/>
      </w:r>
      <w:r>
        <w:instrText xml:space="preserve"> HYPERLINK "https://brython.info/static_tutorial/en/index.html?source=korben.info" \h </w:instrText>
      </w:r>
      <w:r>
        <w:fldChar w:fldCharType="separate"/>
      </w:r>
      <w:r>
        <w:rPr>
          <w:color w:val="1155CC"/>
          <w:u w:val="single"/>
          <w:rtl w:val="0"/>
        </w:rPr>
        <w:t>https://brython.info/static_tutorial/en/index.html?source=korben.info</w:t>
      </w:r>
      <w:r>
        <w:rPr>
          <w:color w:val="1155CC"/>
          <w:u w:val="single"/>
          <w:rtl w:val="0"/>
        </w:rPr>
        <w:fldChar w:fldCharType="end"/>
      </w:r>
    </w:p>
    <w:p>
      <w:pPr>
        <w:rPr>
          <w:color w:val="1155CC"/>
          <w:u w:val="single"/>
          <w:rtl w:val="0"/>
        </w:rPr>
      </w:pPr>
    </w:p>
    <w:p>
      <w:pPr>
        <w:rPr>
          <w:color w:val="auto"/>
          <w:u w:val="none"/>
          <w:rtl w:val="0"/>
          <w:lang w:val="fr-FR"/>
        </w:rPr>
      </w:pPr>
      <w:r>
        <w:rPr>
          <w:color w:val="auto"/>
          <w:u w:val="none"/>
          <w:rtl w:val="0"/>
          <w:lang w:val="fr-FR"/>
        </w:rPr>
        <w:t>Utiliser Flask plutôt que Brython (pb de gestion des requêtes synchrones et compatibilité avec certains modules/librairies Python)</w:t>
      </w:r>
    </w:p>
    <w:p/>
    <w:p>
      <w:pPr>
        <w:rPr>
          <w:b/>
        </w:rPr>
      </w:pPr>
      <w:r>
        <w:rPr>
          <w:b/>
          <w:rtl w:val="0"/>
        </w:rPr>
        <w:t>Langues</w:t>
      </w:r>
    </w:p>
    <w:p>
      <w:r>
        <w:rPr>
          <w:rtl w:val="0"/>
        </w:rPr>
        <w:t>Code en anglais (commentaires en français, interface en français)</w:t>
      </w:r>
    </w:p>
    <w:p/>
    <w:p>
      <w:pPr>
        <w:rPr>
          <w:b/>
        </w:rPr>
      </w:pPr>
      <w:r>
        <w:rPr>
          <w:b/>
          <w:rtl w:val="0"/>
        </w:rPr>
        <w:t xml:space="preserve">Pages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accueil =&gt; titre + description succincte du site + image + footer + bouton CTA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chatbot =&gt; logo servant de lien vers la page d’accueil + interface + footer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Wireframe</w:t>
      </w:r>
    </w:p>
    <w:p>
      <w:r>
        <w:rPr>
          <w:rtl w:val="0"/>
        </w:rPr>
        <w:t>Page “Accueil”</w:t>
      </w:r>
    </w:p>
    <w:p>
      <w:r>
        <w:drawing>
          <wp:inline distT="114300" distB="114300" distL="114300" distR="114300">
            <wp:extent cx="1973580" cy="171513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893" cy="17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Page “Chatbot”</w:t>
      </w:r>
    </w:p>
    <w:p>
      <w:r>
        <w:drawing>
          <wp:inline distT="114300" distB="114300" distL="114300" distR="114300">
            <wp:extent cx="1947545" cy="187579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8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b/>
          <w:rtl w:val="0"/>
        </w:rPr>
        <w:t>Charte graphique</w:t>
      </w:r>
    </w:p>
    <w:p>
      <w:r>
        <w:rPr>
          <w:rtl w:val="0"/>
        </w:rPr>
        <w:t>Logo =&gt; chatbot réalisé sur Smashinglogo.com</w:t>
      </w:r>
    </w:p>
    <w:p>
      <w:r>
        <w:drawing>
          <wp:inline distT="114300" distB="114300" distL="114300" distR="114300">
            <wp:extent cx="5730875" cy="1612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1504950" cy="1238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Style =&gt;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police titres (Medium 500) + texte (Light 300)</w:t>
      </w:r>
    </w:p>
    <w:p>
      <w:pPr>
        <w:ind w:left="720" w:firstLine="0"/>
      </w:pPr>
      <w:r>
        <w:rPr>
          <w:rtl w:val="0"/>
        </w:rPr>
        <w:t xml:space="preserve">Montserrat </w:t>
      </w:r>
    </w:p>
    <w:p>
      <w:pPr>
        <w:ind w:left="720" w:firstLine="0"/>
      </w:pPr>
      <w:r>
        <w:rPr>
          <w:rtl w:val="0"/>
        </w:rPr>
        <w:t>HTML =&gt; &lt;link rel="preconnect" href="https://fonts.googleapis.com"&gt;</w:t>
      </w:r>
    </w:p>
    <w:p>
      <w:pPr>
        <w:ind w:left="720" w:firstLine="0"/>
      </w:pPr>
      <w:r>
        <w:rPr>
          <w:rtl w:val="0"/>
        </w:rPr>
        <w:t>&lt;link rel="preconnect" href="https://fonts.gstatic.com" crossorigin&gt;</w:t>
      </w:r>
    </w:p>
    <w:p>
      <w:pPr>
        <w:ind w:left="720" w:firstLine="0"/>
      </w:pPr>
      <w:r>
        <w:rPr>
          <w:rtl w:val="0"/>
        </w:rPr>
        <w:t>&lt;link href="https://fonts.googleapis.com/css2?family=Montserrat:ital,wght@0,100;0,200;0,300;0,400;0,500;1,100;1,200;1,300;1,400;1,500&amp;display=swap" rel="stylesheet"&gt;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CSS =&gt; @import url('</w:t>
      </w:r>
      <w:r>
        <w:fldChar w:fldCharType="begin"/>
      </w:r>
      <w:r>
        <w:instrText xml:space="preserve"> HYPERLINK "https://fonts.googleapis.com/css2?family=Montserrat:ital,wght@0,100;0,200;0,300;0,400;0,500;1,100;1,200;1,300;1,400;1,500&amp;display=swap" \h </w:instrText>
      </w:r>
      <w:r>
        <w:fldChar w:fldCharType="separate"/>
      </w:r>
      <w:r>
        <w:rPr>
          <w:color w:val="1155CC"/>
          <w:u w:val="single"/>
          <w:rtl w:val="0"/>
        </w:rPr>
        <w:t>https://fonts.googleapis.com/css2?family=Montserrat:ital,wght@0,100;0,200;0,300;0,400;0,500;1,100;1,200;1,300;1,400;1,500&amp;display=swap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');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Attribut dans le fichier CSS =&gt; font-family: 'Montserrat', sans-serif;</w:t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3 couleurs (texte, fond, éléments en fonction de la couleur du logo et de l’image d’accueil)</w:t>
      </w:r>
    </w:p>
    <w:p>
      <w:pPr>
        <w:ind w:left="720" w:firstLine="0"/>
      </w:pPr>
      <w:r>
        <w:rPr>
          <w:rtl w:val="0"/>
        </w:rPr>
        <w:t>gris clair (fond) = #ededed ou #e6e6e6</w:t>
      </w:r>
    </w:p>
    <w:p>
      <w:pPr>
        <w:ind w:left="720" w:firstLine="0"/>
      </w:pPr>
      <w:r>
        <w:rPr>
          <w:rtl w:val="0"/>
        </w:rPr>
        <w:t>noir gris (texte) = #171717 ou #0f0f0f</w:t>
      </w:r>
    </w:p>
    <w:p>
      <w:pPr>
        <w:ind w:left="720" w:firstLine="0"/>
      </w:pPr>
      <w:r>
        <w:rPr>
          <w:rtl w:val="0"/>
        </w:rPr>
        <w:t>gris input = #cfcfcf</w:t>
      </w:r>
    </w:p>
    <w:p>
      <w:pPr>
        <w:ind w:left="720" w:firstLine="0"/>
      </w:pPr>
      <w:r>
        <w:rPr>
          <w:rtl w:val="0"/>
        </w:rPr>
        <w:t>rose = #e277cd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formes =&gt; forme de l’élément cadre (chatbot), forme de l’élément input, forme du bouton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footer =&gt; fond, contenu (liens ? copyright ?)</w:t>
      </w:r>
    </w:p>
    <w:p>
      <w:pPr>
        <w:ind w:left="720" w:firstLine="0"/>
      </w:pPr>
    </w:p>
    <w:p>
      <w:pPr>
        <w:ind w:left="0" w:firstLine="0"/>
      </w:pPr>
      <w:r>
        <w:rPr>
          <w:rtl w:val="0"/>
        </w:rPr>
        <w:t xml:space="preserve">Responsive =&gt; </w:t>
      </w:r>
    </w:p>
    <w:p>
      <w:pPr>
        <w:ind w:left="0" w:firstLine="0"/>
      </w:pPr>
      <w:r>
        <w:rPr>
          <w:rtl w:val="0"/>
        </w:rPr>
        <w:t>Bootstrap + media queries si nécessaire pour mobile et tablette</w:t>
      </w:r>
    </w:p>
    <w:p>
      <w:pPr>
        <w:ind w:left="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>Outils</w:t>
      </w:r>
    </w:p>
    <w:p>
      <w:pPr>
        <w:ind w:left="0" w:firstLine="0"/>
      </w:pPr>
      <w:r>
        <w:rPr>
          <w:rtl w:val="0"/>
        </w:rPr>
        <w:t>Langages =&gt;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HTML, CSS, JS, PYTHON</w:t>
      </w:r>
    </w:p>
    <w:p>
      <w:pPr>
        <w:ind w:left="720" w:firstLine="0"/>
      </w:pPr>
    </w:p>
    <w:p>
      <w:pPr>
        <w:ind w:left="0" w:firstLine="0"/>
      </w:pPr>
      <w:r>
        <w:rPr>
          <w:rtl w:val="0"/>
        </w:rPr>
        <w:t>Ressources =&gt;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Icônes</w:t>
      </w:r>
      <w:r>
        <w:rPr>
          <w:rtl w:val="0"/>
          <w:lang w:val="fr-FR"/>
        </w:rPr>
        <w:t xml:space="preserve"> F</w:t>
      </w:r>
      <w:r>
        <w:rPr>
          <w:rtl w:val="0"/>
        </w:rPr>
        <w:t>ontawesome =&gt;  &lt;link rel="stylesheet" href="https://cdnjs.cloudflare.com/ajax/libs/font-awesome/6.4.2/css/all.min.css" integrity="sha512-z3gLpd7yknf1YoNbCzqRKc4qyor8gaKU1qmn+CShxbuBusANI9QpRohGBreCFkKxLhei6S9CQXFEbbKuqLg0DA==" crossorigin="anonymous" referrerpolicy="no-referrer" /&gt;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Bootstrap 5.3 (https://getbootstrap.com/)</w:t>
      </w:r>
    </w:p>
    <w:p>
      <w:pPr>
        <w:ind w:left="720" w:firstLine="0"/>
      </w:pPr>
      <w:r>
        <w:rPr>
          <w:rtl w:val="0"/>
        </w:rPr>
        <w:t>&lt;link href="https://cdn.jsdelivr.net/npm/bootstrap@5.3.1/dist/css/bootstrap.min.css" rel="stylesheet" integrity="sha384-4bw+/aepP/YC94hEpVNVgiZdgIC5+VKNBQNGCHeKRQN+PtmoHDEXuppvnDJzQIu9" crossorigin="anonymous"&gt;</w:t>
      </w:r>
    </w:p>
    <w:p>
      <w:pPr>
        <w:ind w:left="720" w:firstLine="0"/>
      </w:pPr>
      <w:r>
        <w:rPr>
          <w:rtl w:val="0"/>
        </w:rPr>
        <w:t>&lt;script src="https://cdn.jsdelivr.net/npm/bootstrap@5.3.1/dist/js/bootstrap.bundle.min.js" integrity="sha384-HwwvtgBNo3bZJJLYd8oVXjrBZt8cqVSpeBNS5n7C8IVInixGAoxmnlMuBnhbgrkm" crossorigin="anonymous"&gt;&lt;/script&gt;</w:t>
      </w:r>
    </w:p>
    <w:p>
      <w:pPr>
        <w:ind w:left="0" w:firstLine="0"/>
        <w:rPr>
          <w:b/>
        </w:rPr>
      </w:pPr>
    </w:p>
    <w:p>
      <w:pPr>
        <w:ind w:left="0" w:firstLine="0"/>
        <w:rPr>
          <w:b/>
        </w:rPr>
      </w:pPr>
      <w:r>
        <w:rPr>
          <w:b/>
          <w:rtl w:val="0"/>
        </w:rPr>
        <w:t>MVP</w:t>
      </w:r>
    </w:p>
    <w:p>
      <w:pPr>
        <w:ind w:left="0" w:firstLine="0"/>
      </w:pPr>
      <w:r>
        <w:rPr>
          <w:rtl w:val="0"/>
        </w:rPr>
        <w:t>MVP1 =&gt; création de comptes utilisateurs (inscription + connexion) en PHP et SQL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EE94928"/>
    <w:rsid w:val="42C64D1E"/>
    <w:rsid w:val="6D674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2023-08-30T12:57:00Z</dcterms:created>
  <dc:creator>S</dc:creator>
  <cp:lastModifiedBy>S</cp:lastModifiedBy>
  <dcterms:modified xsi:type="dcterms:W3CDTF">2023-08-31T00:04:02Z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1036-10.2.0.7636</vt:lpwstr>
  </property>
</Properties>
</file>